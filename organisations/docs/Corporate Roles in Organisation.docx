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jc w:val="center"/>
      </w:pPr>
      <w:r>
        <w:t>Corporate Leadership Roles</w:t>
      </w:r>
    </w:p>
    <w:p/>
    <w:p>
      <w:pPr>
        <w:pStyle w:val="RoleStyle"/>
        <w:ind w:left="360"/>
      </w:pPr>
      <w:r>
        <w:t>CEO (Chief Executive Officer):</w:t>
      </w:r>
    </w:p>
    <w:p>
      <w:pPr>
        <w:pStyle w:val="PurposeStyle"/>
        <w:ind w:left="720"/>
      </w:pPr>
      <w:r>
        <w:rPr>
          <w:b/>
        </w:rPr>
        <w:t xml:space="preserve">Purpose: </w:t>
      </w:r>
      <w:r>
        <w:t>Overall strategic leadership and decision-making for the entire company.</w:t>
      </w:r>
    </w:p>
    <w:p/>
    <w:p>
      <w:pPr>
        <w:pStyle w:val="RoleStyle"/>
        <w:ind w:left="360"/>
      </w:pPr>
      <w:r>
        <w:t>COO (Chief Operating Officer):</w:t>
      </w:r>
    </w:p>
    <w:p>
      <w:pPr>
        <w:pStyle w:val="PurposeStyle"/>
        <w:ind w:left="720"/>
      </w:pPr>
      <w:r>
        <w:rPr>
          <w:b/>
        </w:rPr>
        <w:t xml:space="preserve">Purpose: </w:t>
      </w:r>
      <w:r>
        <w:t>Responsible for day-to-day operations and ensuring that business processes are efficient and effective.</w:t>
      </w:r>
    </w:p>
    <w:p/>
    <w:p>
      <w:pPr>
        <w:pStyle w:val="RoleStyle"/>
        <w:ind w:left="360"/>
      </w:pPr>
      <w:r>
        <w:t>CFO (Chief Financial Officer):</w:t>
      </w:r>
    </w:p>
    <w:p>
      <w:pPr>
        <w:pStyle w:val="PurposeStyle"/>
        <w:ind w:left="720"/>
      </w:pPr>
      <w:r>
        <w:rPr>
          <w:b/>
        </w:rPr>
        <w:t xml:space="preserve">Purpose: </w:t>
      </w:r>
      <w:r>
        <w:t>Manages financial planning, record-keeping, and financial reporting. Responsible for budgeting and ensuring financial stability.</w:t>
      </w:r>
    </w:p>
    <w:p/>
    <w:p>
      <w:pPr>
        <w:pStyle w:val="RoleStyle"/>
        <w:ind w:left="360"/>
      </w:pPr>
      <w:r>
        <w:t>CTO (Chief Technology Officer):</w:t>
      </w:r>
    </w:p>
    <w:p>
      <w:pPr>
        <w:pStyle w:val="PurposeStyle"/>
        <w:ind w:left="720"/>
      </w:pPr>
      <w:r>
        <w:rPr>
          <w:b/>
        </w:rPr>
        <w:t xml:space="preserve">Purpose: </w:t>
      </w:r>
      <w:r>
        <w:t>Focuses on the technological direction of the company. Oversees research and development, and ensures the technology strategy aligns with business goals.</w:t>
      </w:r>
    </w:p>
    <w:p/>
    <w:p>
      <w:pPr>
        <w:pStyle w:val="RoleStyle"/>
        <w:ind w:left="360"/>
      </w:pPr>
      <w:r>
        <w:t>CIO (Chief Information Officer):</w:t>
      </w:r>
    </w:p>
    <w:p>
      <w:pPr>
        <w:pStyle w:val="PurposeStyle"/>
        <w:ind w:left="720"/>
      </w:pPr>
      <w:r>
        <w:rPr>
          <w:b/>
        </w:rPr>
        <w:t xml:space="preserve">Purpose: </w:t>
      </w:r>
      <w:r>
        <w:t>Manages information technology strategy, systems, and infrastructure. Focuses on leveraging technology to achieve business objectives.</w:t>
      </w:r>
    </w:p>
    <w:p/>
    <w:p>
      <w:pPr>
        <w:pStyle w:val="RoleStyle"/>
        <w:ind w:left="360"/>
      </w:pPr>
      <w:r>
        <w:t>CMO (Chief Marketing Officer):</w:t>
      </w:r>
    </w:p>
    <w:p>
      <w:pPr>
        <w:pStyle w:val="PurposeStyle"/>
        <w:ind w:left="720"/>
      </w:pPr>
      <w:r>
        <w:rPr>
          <w:b/>
        </w:rPr>
        <w:t xml:space="preserve">Purpose: </w:t>
      </w:r>
      <w:r>
        <w:t>Leads marketing efforts, including advertising, branding, and market research, to promote the company's products or services.</w:t>
      </w:r>
    </w:p>
    <w:p/>
    <w:p>
      <w:pPr>
        <w:pStyle w:val="RoleStyle"/>
        <w:ind w:left="360"/>
      </w:pPr>
      <w:r>
        <w:t>CHRO (Chief Human Resources Officer):</w:t>
      </w:r>
    </w:p>
    <w:p>
      <w:pPr>
        <w:pStyle w:val="PurposeStyle"/>
        <w:ind w:left="720"/>
      </w:pPr>
      <w:r>
        <w:rPr>
          <w:b/>
        </w:rPr>
        <w:t xml:space="preserve">Purpose: </w:t>
      </w:r>
      <w:r>
        <w:t>Manages human resources, including recruitment, training, and employee relations. Ensures a positive workplace culture and compliance with labor laws.</w:t>
      </w:r>
    </w:p>
    <w:p/>
    <w:p>
      <w:pPr>
        <w:pStyle w:val="RoleStyle"/>
        <w:ind w:left="360"/>
      </w:pPr>
      <w:r>
        <w:t>CISO (Chief Information Security Officer):</w:t>
      </w:r>
    </w:p>
    <w:p>
      <w:pPr>
        <w:pStyle w:val="PurposeStyle"/>
        <w:ind w:left="720"/>
      </w:pPr>
      <w:r>
        <w:rPr>
          <w:b/>
        </w:rPr>
        <w:t xml:space="preserve">Purpose: </w:t>
      </w:r>
      <w:r>
        <w:t>Responsible for the company's information and data security. Develops and implements security policies to protect against cyber threats.</w:t>
      </w:r>
    </w:p>
    <w:p/>
    <w:p>
      <w:pPr>
        <w:pStyle w:val="RoleStyle"/>
        <w:ind w:left="360"/>
      </w:pPr>
      <w:r>
        <w:t>CLO (Chief Legal Officer) or General Counsel:</w:t>
      </w:r>
    </w:p>
    <w:p>
      <w:pPr>
        <w:pStyle w:val="PurposeStyle"/>
        <w:ind w:left="720"/>
      </w:pPr>
      <w:r>
        <w:rPr>
          <w:b/>
        </w:rPr>
        <w:t xml:space="preserve">Purpose: </w:t>
      </w:r>
      <w:r>
        <w:t>Provides legal advice to the company, handles legal matters, and ensures compliance with laws and regulations.</w:t>
      </w:r>
    </w:p>
    <w:p/>
    <w:p>
      <w:pPr>
        <w:pStyle w:val="RoleStyle"/>
        <w:ind w:left="360"/>
      </w:pPr>
      <w:r>
        <w:t>CCO (Chief Compliance Officer):</w:t>
      </w:r>
    </w:p>
    <w:p>
      <w:pPr>
        <w:pStyle w:val="PurposeStyle"/>
        <w:ind w:left="720"/>
      </w:pPr>
      <w:r>
        <w:rPr>
          <w:b/>
        </w:rPr>
        <w:t xml:space="preserve">Purpose: </w:t>
      </w:r>
      <w:r>
        <w:t>Ensures the company complies with industry regulations and internal policies. Manages risk and oversees regulatory adherence.</w:t>
      </w:r>
    </w:p>
    <w:p/>
    <w:p>
      <w:pPr>
        <w:pStyle w:val="RoleStyle"/>
        <w:ind w:left="360"/>
      </w:pPr>
      <w:r>
        <w:t>CDO (Chief Diversity Officer):</w:t>
      </w:r>
    </w:p>
    <w:p>
      <w:pPr>
        <w:pStyle w:val="PurposeStyle"/>
        <w:ind w:left="720"/>
      </w:pPr>
      <w:r>
        <w:rPr>
          <w:b/>
        </w:rPr>
        <w:t xml:space="preserve">Purpose: </w:t>
      </w:r>
      <w:r>
        <w:t>Focuses on promoting diversity and inclusion within the company, ensuring a diverse and equitable workplace.</w:t>
      </w:r>
    </w:p>
    <w:p/>
    <w:p>
      <w:pPr>
        <w:pStyle w:val="RoleStyle"/>
        <w:ind w:left="360"/>
      </w:pPr>
      <w:r>
        <w:t>CRO (Chief Revenue Officer):</w:t>
      </w:r>
    </w:p>
    <w:p>
      <w:pPr>
        <w:pStyle w:val="PurposeStyle"/>
        <w:ind w:left="720"/>
      </w:pPr>
      <w:r>
        <w:rPr>
          <w:b/>
        </w:rPr>
        <w:t xml:space="preserve">Purpose: </w:t>
      </w:r>
      <w:r>
        <w:t>Responsible for driving revenue growth. Often involves overseeing sales, marketing, and customer success teams.</w:t>
      </w:r>
    </w:p>
    <w:p/>
    <w:p>
      <w:pPr>
        <w:pStyle w:val="RoleStyle"/>
        <w:ind w:left="360"/>
      </w:pPr>
      <w:r>
        <w:t>CPO (Chief People Officer):</w:t>
      </w:r>
    </w:p>
    <w:p>
      <w:pPr>
        <w:pStyle w:val="PurposeStyle"/>
        <w:ind w:left="720"/>
      </w:pPr>
      <w:r>
        <w:rPr>
          <w:b/>
        </w:rPr>
        <w:t xml:space="preserve">Purpose: </w:t>
      </w:r>
      <w:r>
        <w:t>Similar to the CHRO, focuses on the overall well-being and development of the company's employees.</w:t>
      </w:r>
    </w:p>
    <w:p/>
    <w:p>
      <w:pPr>
        <w:pStyle w:val="RoleStyle"/>
        <w:ind w:left="360"/>
      </w:pPr>
      <w:r>
        <w:t>CTRO (Chief Transformation Officer):</w:t>
      </w:r>
    </w:p>
    <w:p>
      <w:pPr>
        <w:pStyle w:val="PurposeStyle"/>
        <w:ind w:left="720"/>
      </w:pPr>
      <w:r>
        <w:rPr>
          <w:b/>
        </w:rPr>
        <w:t xml:space="preserve">Purpose: </w:t>
      </w:r>
      <w:r>
        <w:t>Leads efforts to drive organizational change and transformation to adapt to market trends and improve efficiency. These roles can vary between companies, and some organizations may have additional or different titles depending on their structure and industry.</w:t>
      </w:r>
    </w:p>
    <w:p/>
    <w:p>
      <w:pPr>
        <w:pStyle w:val="RoleStyle"/>
        <w:ind w:left="360"/>
      </w:pPr>
      <w:r>
        <w:t>Chief Experience Officer (CXO):</w:t>
      </w:r>
    </w:p>
    <w:p>
      <w:pPr>
        <w:pStyle w:val="PurposeStyle"/>
        <w:ind w:left="720"/>
      </w:pPr>
      <w:r>
        <w:rPr>
          <w:b/>
        </w:rPr>
        <w:t xml:space="preserve">Purpose: </w:t>
      </w:r>
      <w:r>
        <w:t>Focuses on improving and optimizing the overall experience that customers, employees, and other stakeholders have with the company.</w:t>
      </w:r>
    </w:p>
    <w:p/>
    <w:p>
      <w:pPr>
        <w:pStyle w:val="RoleStyle"/>
        <w:ind w:left="360"/>
      </w:pPr>
      <w:r>
        <w:t>Chief Innovation Officer:</w:t>
      </w:r>
    </w:p>
    <w:p>
      <w:pPr>
        <w:pStyle w:val="PurposeStyle"/>
        <w:ind w:left="720"/>
      </w:pPr>
      <w:r>
        <w:rPr>
          <w:b/>
        </w:rPr>
        <w:t xml:space="preserve">Purpose: </w:t>
      </w:r>
      <w:r>
        <w:t>Drives innovation initiatives, explores new business opportunities, and ensures the company remains competitive in the market.</w:t>
      </w:r>
    </w:p>
    <w:p/>
    <w:p>
      <w:pPr>
        <w:pStyle w:val="RoleStyle"/>
        <w:ind w:left="360"/>
      </w:pPr>
      <w:r>
        <w:t>Chief Communications Officer (CCO):</w:t>
      </w:r>
    </w:p>
    <w:p>
      <w:pPr>
        <w:pStyle w:val="PurposeStyle"/>
        <w:ind w:left="720"/>
      </w:pPr>
      <w:r>
        <w:rPr>
          <w:b/>
        </w:rPr>
        <w:t xml:space="preserve">Purpose: </w:t>
      </w:r>
      <w:r>
        <w:t>Manages external and internal communications, including public relations, media relations, and corporate messaging.</w:t>
      </w:r>
    </w:p>
    <w:p/>
    <w:p>
      <w:pPr>
        <w:pStyle w:val="RoleStyle"/>
        <w:ind w:left="360"/>
      </w:pPr>
      <w:r>
        <w:t>Chief Analytics Officer (CAO):</w:t>
      </w:r>
    </w:p>
    <w:p>
      <w:pPr>
        <w:pStyle w:val="PurposeStyle"/>
        <w:ind w:left="720"/>
      </w:pPr>
      <w:r>
        <w:rPr>
          <w:b/>
        </w:rPr>
        <w:t xml:space="preserve">Purpose: </w:t>
      </w:r>
      <w:r>
        <w:t>Leads data and analytics strategy, leveraging data to make informed business decisions and gain insights.</w:t>
      </w:r>
    </w:p>
    <w:p/>
    <w:p>
      <w:pPr>
        <w:pStyle w:val="RoleStyle"/>
        <w:ind w:left="360"/>
      </w:pPr>
      <w:r>
        <w:t>Chief Sustainability Officer:</w:t>
      </w:r>
    </w:p>
    <w:p>
      <w:pPr>
        <w:pStyle w:val="PurposeStyle"/>
        <w:ind w:left="720"/>
      </w:pPr>
      <w:r>
        <w:rPr>
          <w:b/>
        </w:rPr>
        <w:t xml:space="preserve">Purpose: </w:t>
      </w:r>
      <w:r>
        <w:t>Focuses on developing and implementing sustainable business practices and environmental initiatives.</w:t>
      </w:r>
    </w:p>
    <w:p/>
    <w:p>
      <w:pPr>
        <w:pStyle w:val="RoleStyle"/>
        <w:ind w:left="360"/>
      </w:pPr>
      <w:r>
        <w:t>Chief Risk Officer (CRO):</w:t>
      </w:r>
    </w:p>
    <w:p>
      <w:pPr>
        <w:pStyle w:val="PurposeStyle"/>
        <w:ind w:left="720"/>
      </w:pPr>
      <w:r>
        <w:rPr>
          <w:b/>
        </w:rPr>
        <w:t xml:space="preserve">Purpose: </w:t>
      </w:r>
      <w:r>
        <w:t>Manages and mitigates risks associated with business operations, finance, and compliance.</w:t>
      </w:r>
    </w:p>
    <w:p/>
    <w:p>
      <w:pPr>
        <w:pStyle w:val="RoleStyle"/>
        <w:ind w:left="360"/>
      </w:pPr>
      <w:r>
        <w:t>Chief Procurement Officer (CPO):</w:t>
      </w:r>
    </w:p>
    <w:p>
      <w:pPr>
        <w:pStyle w:val="PurposeStyle"/>
        <w:ind w:left="720"/>
      </w:pPr>
      <w:r>
        <w:rPr>
          <w:b/>
        </w:rPr>
        <w:t xml:space="preserve">Purpose: </w:t>
      </w:r>
      <w:r>
        <w:t>Oversees procurement and sourcing strategies to optimize costs and ensure the quality of goods and services.</w:t>
      </w:r>
    </w:p>
    <w:p/>
    <w:p>
      <w:pPr>
        <w:pStyle w:val="RoleStyle"/>
        <w:ind w:left="360"/>
      </w:pPr>
      <w:r>
        <w:t>Chief Supply Chain Officer:</w:t>
      </w:r>
    </w:p>
    <w:p>
      <w:pPr>
        <w:pStyle w:val="PurposeStyle"/>
        <w:ind w:left="720"/>
      </w:pPr>
      <w:r>
        <w:rPr>
          <w:b/>
        </w:rPr>
        <w:t xml:space="preserve">Purpose: </w:t>
      </w:r>
      <w:r>
        <w:t>Manages and optimizes the company's supply chain, from production to distribution.</w:t>
      </w:r>
    </w:p>
    <w:p/>
    <w:p>
      <w:pPr>
        <w:pStyle w:val="RoleStyle"/>
        <w:ind w:left="360"/>
      </w:pPr>
      <w:r>
        <w:t>Chief Medical Officer (CMO):</w:t>
      </w:r>
    </w:p>
    <w:p>
      <w:pPr>
        <w:pStyle w:val="PurposeStyle"/>
        <w:ind w:left="720"/>
      </w:pPr>
      <w:r>
        <w:rPr>
          <w:b/>
        </w:rPr>
        <w:t xml:space="preserve">Purpose: </w:t>
      </w:r>
      <w:r>
        <w:t>Common in healthcare organizations, responsible for medical policies, practices, and ensuring regulatory compliance.</w:t>
      </w:r>
    </w:p>
    <w:p/>
    <w:p>
      <w:pPr>
        <w:pStyle w:val="RoleStyle"/>
        <w:ind w:left="360"/>
      </w:pPr>
      <w:r>
        <w:t>Chief Strategy and M&amp;A Officer:</w:t>
      </w:r>
    </w:p>
    <w:p>
      <w:pPr>
        <w:pStyle w:val="PurposeStyle"/>
        <w:ind w:left="720"/>
      </w:pPr>
      <w:r>
        <w:rPr>
          <w:b/>
        </w:rPr>
        <w:t xml:space="preserve">Purpose: </w:t>
      </w:r>
      <w:r>
        <w:t>Drives the company's mergers and acquisitions strategy and identifies strategic opportunities for growth.</w:t>
      </w:r>
    </w:p>
    <w:p/>
    <w:p>
      <w:pPr>
        <w:pStyle w:val="RoleStyle"/>
        <w:ind w:left="360"/>
      </w:pPr>
      <w:r>
        <w:t>Chief Transformation Officer (CTO):</w:t>
      </w:r>
    </w:p>
    <w:p>
      <w:pPr>
        <w:pStyle w:val="PurposeStyle"/>
        <w:ind w:left="720"/>
      </w:pPr>
      <w:r>
        <w:rPr>
          <w:b/>
        </w:rPr>
        <w:t xml:space="preserve">Purpose: </w:t>
      </w:r>
      <w:r>
        <w:t>Leads efforts to transform the organization, often involving major changes in processes, technology, and culture.</w:t>
      </w:r>
    </w:p>
    <w:p/>
    <w:p>
      <w:pPr>
        <w:pStyle w:val="RoleStyle"/>
        <w:ind w:left="360"/>
      </w:pPr>
      <w:r>
        <w:t>Chief Reputation Officer:</w:t>
      </w:r>
    </w:p>
    <w:p>
      <w:pPr>
        <w:pStyle w:val="PurposeStyle"/>
        <w:ind w:left="720"/>
      </w:pPr>
      <w:r>
        <w:rPr>
          <w:b/>
        </w:rPr>
        <w:t xml:space="preserve">Purpose: </w:t>
      </w:r>
      <w:r>
        <w:t>Focuses on managing and enhancing the company's reputation, both internally and externally.</w:t>
      </w:r>
    </w:p>
    <w:p/>
    <w:p>
      <w:pPr>
        <w:pStyle w:val="RoleStyle"/>
        <w:ind w:left="360"/>
      </w:pPr>
      <w:r>
        <w:t>Chief Learning Officer:</w:t>
      </w:r>
    </w:p>
    <w:p>
      <w:pPr>
        <w:pStyle w:val="PurposeStyle"/>
        <w:ind w:left="720"/>
      </w:pPr>
      <w:r>
        <w:rPr>
          <w:b/>
        </w:rPr>
        <w:t xml:space="preserve">Purpose: </w:t>
      </w:r>
      <w:r>
        <w:t>Oversees learning and development programs to enhance employee skills and knowledge. Chief Evangelist: Serves as a public-facing advocate for the company, often involved in marketing and promoting the brand.</w:t>
      </w:r>
    </w:p>
    <w:p/>
    <w:p>
      <w:pPr>
        <w:pStyle w:val="RoleStyle"/>
        <w:ind w:left="360"/>
      </w:pPr>
      <w:r>
        <w:t>Chief Talent Officer:</w:t>
      </w:r>
    </w:p>
    <w:p>
      <w:pPr>
        <w:pStyle w:val="PurposeStyle"/>
        <w:ind w:left="720"/>
      </w:pPr>
      <w:r>
        <w:rPr>
          <w:b/>
        </w:rPr>
        <w:t xml:space="preserve">Purpose: </w:t>
      </w:r>
      <w:r>
        <w:t>Manages talent acquisition, development, and retention strategies.</w:t>
      </w:r>
    </w:p>
    <w:p/>
    <w:p>
      <w:pPr>
        <w:pStyle w:val="RoleStyle"/>
        <w:ind w:left="360"/>
      </w:pPr>
      <w:r>
        <w:t>Chief Customer Officer:</w:t>
      </w:r>
    </w:p>
    <w:p>
      <w:pPr>
        <w:pStyle w:val="PurposeStyle"/>
        <w:ind w:left="720"/>
      </w:pPr>
      <w:r>
        <w:rPr>
          <w:b/>
        </w:rPr>
        <w:t xml:space="preserve">Purpose: </w:t>
      </w:r>
      <w:r>
        <w:t>Focuses on creating a positive customer experience and ensuring customer satisfaction.</w:t>
      </w:r>
    </w:p>
    <w:p/>
    <w:p>
      <w:pPr>
        <w:pStyle w:val="RoleStyle"/>
        <w:ind w:left="360"/>
      </w:pPr>
      <w:r>
        <w:t>Chief Partnership Officer:</w:t>
      </w:r>
    </w:p>
    <w:p>
      <w:pPr>
        <w:pStyle w:val="PurposeStyle"/>
        <w:ind w:left="720"/>
      </w:pPr>
      <w:r>
        <w:rPr>
          <w:b/>
        </w:rPr>
        <w:t xml:space="preserve">Purpose: </w:t>
      </w:r>
      <w:r>
        <w:t>Manages strategic partnerships and alliances that contribute to the company's growth.</w:t>
      </w:r>
    </w:p>
    <w:p/>
    <w:p>
      <w:pPr>
        <w:pStyle w:val="RoleStyle"/>
        <w:ind w:left="360"/>
      </w:pPr>
      <w:r>
        <w:t>Chief Digital Officer:</w:t>
      </w:r>
    </w:p>
    <w:p>
      <w:pPr>
        <w:pStyle w:val="PurposeStyle"/>
        <w:ind w:left="720"/>
      </w:pPr>
      <w:r>
        <w:rPr>
          <w:b/>
        </w:rPr>
        <w:t xml:space="preserve">Purpose: </w:t>
      </w:r>
      <w:r>
        <w:t>Leads digital transformation efforts, focusing on digital technologies and online strategies.</w:t>
      </w:r>
    </w:p>
    <w:p/>
    <w:p>
      <w:pPr>
        <w:pStyle w:val="RoleStyle"/>
        <w:ind w:left="360"/>
      </w:pPr>
      <w:r>
        <w:t>Chief Knowledge Officer:</w:t>
      </w:r>
    </w:p>
    <w:p>
      <w:pPr>
        <w:pStyle w:val="PurposeStyle"/>
        <w:ind w:left="720"/>
      </w:pPr>
      <w:r>
        <w:rPr>
          <w:b/>
        </w:rPr>
        <w:t xml:space="preserve">Purpose: </w:t>
      </w:r>
      <w:r>
        <w:t>Oversees knowledge management and intellectual capital within the organization.</w:t>
      </w:r>
    </w:p>
    <w:p/>
    <w:p>
      <w:pPr>
        <w:pStyle w:val="RoleStyle"/>
        <w:ind w:left="360"/>
      </w:pPr>
      <w:r>
        <w:t>Chief Ethics Officer:</w:t>
      </w:r>
    </w:p>
    <w:p>
      <w:pPr>
        <w:pStyle w:val="PurposeStyle"/>
        <w:ind w:left="720"/>
      </w:pPr>
      <w:r>
        <w:rPr>
          <w:b/>
        </w:rPr>
        <w:t xml:space="preserve">Purpose: </w:t>
      </w:r>
      <w:r>
        <w:t>Ensures ethical practices and compliance with ethical standards in the company's operations.</w:t>
      </w:r>
    </w:p>
    <w:p/>
    <w:p>
      <w:pPr>
        <w:pStyle w:val="RoleStyle"/>
        <w:ind w:left="360"/>
      </w:pPr>
      <w:r>
        <w:t>Chief Resilience Officer:</w:t>
      </w:r>
    </w:p>
    <w:p>
      <w:pPr>
        <w:pStyle w:val="PurposeStyle"/>
        <w:ind w:left="720"/>
      </w:pPr>
      <w:r>
        <w:rPr>
          <w:b/>
        </w:rPr>
        <w:t xml:space="preserve">Purpose: </w:t>
      </w:r>
      <w:r>
        <w:t>Focuses on building resilience against various challenges, such as economic downturns or crises.</w:t>
      </w:r>
    </w:p>
    <w:p/>
    <w:p>
      <w:pPr>
        <w:pStyle w:val="RoleStyle"/>
        <w:ind w:left="360"/>
      </w:pPr>
      <w:r>
        <w:t>Chief Artificial Intelligence Officer (CAIO):</w:t>
      </w:r>
    </w:p>
    <w:p>
      <w:pPr>
        <w:pStyle w:val="PurposeStyle"/>
        <w:ind w:left="720"/>
      </w:pPr>
      <w:r>
        <w:rPr>
          <w:b/>
        </w:rPr>
        <w:t xml:space="preserve">Purpose: </w:t>
      </w:r>
      <w:r>
        <w:t>Drives the adoption and integration of artificial intelligence technologies within the organization.</w:t>
      </w:r>
    </w:p>
    <w:p/>
    <w:p>
      <w:pPr>
        <w:pStyle w:val="RoleStyle"/>
        <w:ind w:left="360"/>
      </w:pPr>
      <w:r>
        <w:t>Chief Brand Officer:</w:t>
      </w:r>
    </w:p>
    <w:p>
      <w:pPr>
        <w:pStyle w:val="PurposeStyle"/>
        <w:ind w:left="720"/>
      </w:pPr>
      <w:r>
        <w:rPr>
          <w:b/>
        </w:rPr>
        <w:t xml:space="preserve">Purpose: </w:t>
      </w:r>
      <w:r>
        <w:t>Manages and promotes the company's brand, including brand strategy and identity.</w:t>
      </w:r>
    </w:p>
    <w:p/>
    <w:p>
      <w:pPr>
        <w:pStyle w:val="RoleStyle"/>
        <w:ind w:left="360"/>
      </w:pPr>
      <w:r>
        <w:t>Chief Learning and Development Officer:</w:t>
      </w:r>
    </w:p>
    <w:p>
      <w:pPr>
        <w:pStyle w:val="PurposeStyle"/>
        <w:ind w:left="720"/>
      </w:pPr>
      <w:r>
        <w:rPr>
          <w:b/>
        </w:rPr>
        <w:t xml:space="preserve">Purpose: </w:t>
      </w:r>
      <w:r>
        <w:t>Oversees training and development programs for employees.</w:t>
      </w:r>
    </w:p>
    <w:p/>
    <w:p>
      <w:pPr>
        <w:pStyle w:val="RoleStyle"/>
        <w:ind w:left="360"/>
      </w:pPr>
      <w:r>
        <w:t>Chief Inclusion Officer:</w:t>
      </w:r>
    </w:p>
    <w:p>
      <w:pPr>
        <w:pStyle w:val="PurposeStyle"/>
        <w:ind w:left="720"/>
      </w:pPr>
      <w:r>
        <w:rPr>
          <w:b/>
        </w:rPr>
        <w:t xml:space="preserve">Purpose: </w:t>
      </w:r>
      <w:r>
        <w:t>Focuses on promoting diversity, equity, and inclusion within the organization.</w:t>
      </w:r>
    </w:p>
    <w:p/>
    <w:p>
      <w:pPr>
        <w:pStyle w:val="RoleStyle"/>
        <w:ind w:left="360"/>
      </w:pPr>
      <w:r>
        <w:t>Chief Reputation Officer:</w:t>
      </w:r>
    </w:p>
    <w:p>
      <w:pPr>
        <w:pStyle w:val="PurposeStyle"/>
        <w:ind w:left="720"/>
      </w:pPr>
      <w:r>
        <w:rPr>
          <w:b/>
        </w:rPr>
        <w:t xml:space="preserve">Purpose: </w:t>
      </w:r>
      <w:r>
        <w:t>Manages and enhances the company's reputation and brand image.</w:t>
      </w:r>
    </w:p>
    <w:p/>
    <w:p>
      <w:pPr>
        <w:pStyle w:val="RoleStyle"/>
        <w:ind w:left="360"/>
      </w:pPr>
      <w:r>
        <w:t>Chief Creative Officer:</w:t>
      </w:r>
    </w:p>
    <w:p>
      <w:pPr>
        <w:pStyle w:val="PurposeStyle"/>
        <w:ind w:left="720"/>
      </w:pPr>
      <w:r>
        <w:rPr>
          <w:b/>
        </w:rPr>
        <w:t xml:space="preserve">Purpose: </w:t>
      </w:r>
      <w:r>
        <w:t>Leads the creative direction and design aspects of the company's products or services. Chief Evangelist: Serves as a passionate advocate for the company, often involved in public relations and marketing.</w:t>
      </w:r>
    </w:p>
    <w:p/>
    <w:p>
      <w:pPr>
        <w:pStyle w:val="RoleStyle"/>
        <w:ind w:left="360"/>
      </w:pPr>
      <w:r>
        <w:t>Chief Green Officer:</w:t>
      </w:r>
    </w:p>
    <w:p>
      <w:pPr>
        <w:pStyle w:val="PurposeStyle"/>
        <w:ind w:left="720"/>
      </w:pPr>
      <w:r>
        <w:rPr>
          <w:b/>
        </w:rPr>
        <w:t xml:space="preserve">Purpose: </w:t>
      </w:r>
      <w:r>
        <w:t>Focuses on environmental sustainability and the implementation of eco-friendly practices.</w:t>
      </w:r>
    </w:p>
    <w:p/>
    <w:p>
      <w:pPr>
        <w:pStyle w:val="RoleStyle"/>
        <w:ind w:left="360"/>
      </w:pPr>
      <w:r>
        <w:t>Chief Networking Officer:</w:t>
      </w:r>
    </w:p>
    <w:p>
      <w:pPr>
        <w:pStyle w:val="PurposeStyle"/>
        <w:ind w:left="720"/>
      </w:pPr>
      <w:r>
        <w:rPr>
          <w:b/>
        </w:rPr>
        <w:t xml:space="preserve">Purpose: </w:t>
      </w:r>
      <w:r>
        <w:t>Manages and builds strategic networks and partnerships for the company.</w:t>
      </w:r>
    </w:p>
    <w:p/>
    <w:p>
      <w:pPr>
        <w:pStyle w:val="RoleStyle"/>
        <w:ind w:left="360"/>
      </w:pPr>
      <w:r>
        <w:t>Chief Aviation Officer:</w:t>
      </w:r>
    </w:p>
    <w:p>
      <w:pPr>
        <w:pStyle w:val="PurposeStyle"/>
        <w:ind w:left="720"/>
      </w:pPr>
      <w:r>
        <w:rPr>
          <w:b/>
        </w:rPr>
        <w:t xml:space="preserve">Purpose: </w:t>
      </w:r>
      <w:r>
        <w:t>Overseeing aviation-related operations, often in companies with significant aviation components.</w:t>
      </w:r>
    </w:p>
    <w:p/>
    <w:p>
      <w:pPr>
        <w:pStyle w:val="RoleStyle"/>
        <w:ind w:left="360"/>
      </w:pPr>
      <w:r>
        <w:t>Chief Regulatory Officer:</w:t>
      </w:r>
    </w:p>
    <w:p>
      <w:pPr>
        <w:pStyle w:val="PurposeStyle"/>
        <w:ind w:left="720"/>
      </w:pPr>
      <w:r>
        <w:rPr>
          <w:b/>
        </w:rPr>
        <w:t xml:space="preserve">Purpose: </w:t>
      </w:r>
      <w:r>
        <w:t>Ensures compliance with industry regulations and standards.</w:t>
      </w:r>
    </w:p>
    <w:p/>
    <w:p>
      <w:pPr>
        <w:pStyle w:val="RoleStyle"/>
        <w:ind w:left="360"/>
      </w:pPr>
      <w:r>
        <w:t>Chief Experience Officer (CXO):</w:t>
      </w:r>
    </w:p>
    <w:p>
      <w:pPr>
        <w:pStyle w:val="PurposeStyle"/>
        <w:ind w:left="720"/>
      </w:pPr>
      <w:r>
        <w:rPr>
          <w:b/>
        </w:rPr>
        <w:t xml:space="preserve">Purpose: </w:t>
      </w:r>
      <w:r>
        <w:t>Focuses on enhancing the overall experience for customers and stakeholders.</w:t>
      </w:r>
    </w:p>
    <w:p/>
    <w:p>
      <w:pPr>
        <w:pStyle w:val="RoleStyle"/>
        <w:ind w:left="360"/>
      </w:pPr>
      <w:r>
        <w:t>Chief Space Officer:</w:t>
      </w:r>
    </w:p>
    <w:p>
      <w:pPr>
        <w:pStyle w:val="PurposeStyle"/>
        <w:ind w:left="720"/>
      </w:pPr>
      <w:r>
        <w:rPr>
          <w:b/>
        </w:rPr>
        <w:t xml:space="preserve">Purpose: </w:t>
      </w:r>
      <w:r>
        <w:t>Overseeing operations related to space exploration and utilization, common in aerospace companies. It's important to note that the specific titles and roles can vary between industries and individual companies. Additionally, some roles may be combined or have variations in their titles. The list provided here is not exhaustive, but it covers a broad range of executive and leadership positions in large organizations. 3 / 3 why all of them starts with chief The use of "Chief" in executive titles reflects the high level of authority and leadership associated with these positions. The term "Chief" conveys a sense of top-level responsibility and decision-making within an organization. It signifies that the person holding the title is part of the executive leadership team and has a significant impact on the strategic direction and management of the company. The use of "Chief" in executive titles has become a standard convention in business and is especially prevalent in English-speaking corporate cultures. It helps distinguish these roles from mid-level or lower-level management positions, emphasizing the seniority and influence of these executives.</w:t>
      </w:r>
    </w:p>
    <w:p/>
    <w:p>
      <w:pPr>
        <w:pStyle w:val="RoleStyle"/>
        <w:ind w:left="360"/>
      </w:pPr>
      <w:r>
        <w:t>While "Chief" is a common prefix, some organizations may use variations such as "Head of" or "Vice President" to denote similar high-ranking roles. The specific terminology can vary based on industry norms, corporate culture, and regional preferences. However, the overarching idea is to clearly communicate the executive nature of these leadership positions within the organizational hierarchy.</w:t>
      </w:r>
    </w:p>
    <w:p>
      <w:pPr>
        <w:pStyle w:val="PurposeStyle"/>
        <w:ind w:left="720"/>
      </w:pPr>
      <w:r>
        <w:rPr>
          <w:b/>
        </w:rPr>
        <w:t xml:space="preserve">Purpose: </w:t>
      </w:r>
      <w:r>
        <w:t>are all of them should have chief word? No, not all high-level executive positions need to have the word "Chief" in their title. While the use of "Chief" is a common convention, some organizations may choose different prefixes or titles to denote executive leadership roles. The key is to convey the seniority and strategic importance of the position within the organization. Alternative titles might include:</w:t>
      </w:r>
    </w:p>
    <w:p/>
    <w:p>
      <w:pPr>
        <w:pStyle w:val="RoleStyle"/>
        <w:ind w:left="360"/>
      </w:pPr>
      <w:r>
        <w:t>President:</w:t>
      </w:r>
    </w:p>
    <w:p>
      <w:pPr>
        <w:pStyle w:val="PurposeStyle"/>
        <w:ind w:left="720"/>
      </w:pPr>
      <w:r>
        <w:rPr>
          <w:b/>
        </w:rPr>
        <w:t xml:space="preserve">Purpose: </w:t>
      </w:r>
      <w:r>
        <w:t>The highest-ranking executive who presides over the entire organization. Managing Director: Manages the day-to-day operations and strategic direction of the company. Executive Director: Provides overall leadership and management, often in nonprofit or association settings.</w:t>
      </w:r>
    </w:p>
    <w:p/>
    <w:p>
      <w:pPr>
        <w:pStyle w:val="RoleStyle"/>
        <w:ind w:left="360"/>
      </w:pPr>
      <w:r>
        <w:t>Senior Vice President (SVP):</w:t>
      </w:r>
    </w:p>
    <w:p>
      <w:pPr>
        <w:pStyle w:val="PurposeStyle"/>
        <w:ind w:left="720"/>
      </w:pPr>
      <w:r>
        <w:rPr>
          <w:b/>
        </w:rPr>
        <w:t xml:space="preserve">Purpose: </w:t>
      </w:r>
      <w:r>
        <w:t>A senior executive responsible for a specific area, such as operations or finance.</w:t>
      </w:r>
    </w:p>
    <w:p/>
    <w:p>
      <w:pPr>
        <w:pStyle w:val="RoleStyle"/>
        <w:ind w:left="360"/>
      </w:pPr>
      <w:r>
        <w:t>Vice President (VP):</w:t>
      </w:r>
    </w:p>
    <w:p>
      <w:pPr>
        <w:pStyle w:val="PurposeStyle"/>
        <w:ind w:left="720"/>
      </w:pPr>
      <w:r>
        <w:rPr>
          <w:b/>
        </w:rPr>
        <w:t xml:space="preserve">Purpose: </w:t>
      </w:r>
      <w:r>
        <w:t>A senior leader responsible for a specific function or department within the organization. Director: Leads a specific department or area of the company. General Manager: Manages the overall operations of a business unit or division. Head of: An alternative to "Chief," often used in titles like Head of Marketing or Head of Technology.</w:t>
      </w:r>
    </w:p>
    <w:p/>
    <w:p>
      <w:pPr>
        <w:pStyle w:val="RoleStyle"/>
        <w:ind w:left="360"/>
      </w:pPr>
      <w:r>
        <w:t>Purpose: Combining the roles of President and Chief Executive Officer in a single title.</w:t>
      </w:r>
    </w:p>
    <w:p>
      <w:pPr>
        <w:pStyle w:val="PurposeStyle"/>
        <w:ind w:left="720"/>
      </w:pPr>
      <w:r>
        <w:rPr>
          <w:b/>
        </w:rPr>
        <w:t xml:space="preserve">Purpose: </w:t>
      </w:r>
      <w:r>
        <w:t>Chairman: Typically presides over the board of directors and may hold a leadership role within the company. It's essential to recognize that titles can vary widely between industries, organizations, and regions. The most important aspect is that the title accurately reflects the responsibilities and seniority of the role within the specific organizational context. 2 / 2 so from all ur responses what are the essential rules While there isn't a strict set of rules governing executive titles, some general guidelines and trends can be observed. Here are some essential considerations when it comes to executive titles: Reflect Seniority and Leadership:</w:t>
      </w:r>
    </w:p>
    <w:p/>
    <w:p>
      <w:pPr>
        <w:pStyle w:val="RoleStyle"/>
        <w:ind w:left="360"/>
      </w:pPr>
      <w:r>
        <w:t>The title should convey the seniority and leadership responsibilities associated with the position. Whether it's "Chief," "President," "Managing Director," or another prefix, it should signal that the individual holds a top-level role.</w:t>
      </w:r>
    </w:p>
    <w:p>
      <w:pPr>
        <w:pStyle w:val="PurposeStyle"/>
        <w:ind w:left="720"/>
      </w:pPr>
      <w:r>
        <w:rPr>
          <w:b/>
        </w:rPr>
        <w:t xml:space="preserve">Purpose: </w:t>
      </w:r>
      <w:r>
        <w:t>Align with Organizational Culture: Titles should align with the culture and practices of the organization. Some companies prefer the traditional "Chief" titles, while others may use alternative prefixes or titles. Industry Norms: Consider industry norms and standards when selecting titles. Certain industries may have established conventions for executive roles. Clarity and Transparency: The title should provide clarity about the executive's role and responsibilities, both internally and externally. Combine or Modify Titles as Needed:</w:t>
      </w:r>
    </w:p>
    <w:p/>
    <w:p>
      <w:pPr>
        <w:pStyle w:val="RoleStyle"/>
        <w:ind w:left="360"/>
      </w:pPr>
      <w:r>
        <w:t>Some organizations may combine titles (e.g., President and CEO) or modify traditional titles to better fit their structure and needs.</w:t>
      </w:r>
    </w:p>
    <w:p>
      <w:pPr>
        <w:pStyle w:val="PurposeStyle"/>
        <w:ind w:left="720"/>
      </w:pPr>
      <w:r>
        <w:rPr>
          <w:b/>
        </w:rPr>
        <w:t xml:space="preserve">Purpose: </w:t>
      </w:r>
      <w:r>
        <w:t>Consider Regional and Global Perspectives: If the organization operates in multiple regions or countries, consider how titles might be perceived in different cultural contexts. Flexibility and Adaptability: Titles can evolve as the organization grows or undergoes changes. Be open to adjusting titles to better reflect the evolving nature of executive roles. Legal and Regulatory Compliance: Ensure that titles comply with legal and regulatory requirements in the jurisdiction where the company operates. Consistency in Hierarchy: Maintain consistency in the hierarchy of executive titles. This helps employees, stakeholders, and the broader business community understand the relative importance of different roles. Communicate Organizational Values:</w:t>
      </w:r>
    </w:p>
    <w:p/>
    <w:p>
      <w:pPr>
        <w:pStyle w:val="RoleStyle"/>
        <w:ind w:left="360"/>
      </w:pPr>
      <w:r>
        <w:t>Titles can also be used to communicate the organization's values and priorities. For example, titles like Chief Diversity Officer or Chief Sustainability Officer</w:t>
      </w:r>
    </w:p>
    <w:p>
      <w:pPr>
        <w:pStyle w:val="PurposeStyle"/>
        <w:ind w:left="720"/>
      </w:pPr>
      <w:r>
        <w:rPr>
          <w:b/>
        </w:rPr>
        <w:t xml:space="preserve">Purpose: </w:t>
      </w:r>
      <w:r>
        <w:t>2 / 2 i misspelled i meant roles Strategic Leadership: Executive roles are expected to provide strategic leadership, setting the overall direction and vision for the organization. Decision-Making Authority: Executives typically have decision-making authority, especially on critical matters that impact the organization's success. Cross-Functional Collaboration: Executives often collaborate across different functions and departments to ensure alignment and the achievement of organizational goals. Accountability for Results: Executives are accountable for the performance and results of their respective areas, contributing to the overall success of the organization. Risk Management: Executives play a role in identifying, assessing, and managing risks that may affect the organization's operations or strategic objectives. Team Leadership: Executives lead and manage teams, fostering a positive and productive organizational culture. Communication and Representation: Executives communicate the organization's vision, mission, and strategies both internally and externally. They often serve as representatives of the company. Innovation and Adaptation: Executives are responsible for fostering innovation and adapting to changes in the business environment to keep the organization competitive. Financial Oversight: Depending on the role, executives may have financial oversight responsibilities, including budgeting, financial planning, and ensuring financial sustainability. Talent Development and Management: Executives play a key role in talent development, including hiring, training, and retaining skilled employees. Stakeholder Management: Executives engage with various stakeholders, including customers, investors, partners, and regulatory bodies, to build and maintain relationships. Ethical Leadership: Executives are expected to uphold and promote ethical standards within the organization, ensuring that business practices align with ethical principles. Strategic Planning: Executives are involved in the development and execution of strategic plans that drive the organization forward. Customer Focus: Depending on the role, executives may have a focus on understanding and meeting customer needs, ensuring a positive customer experience. Adherence to Legal and Regulatory Standards: Executives ensure that the organization complies with all relevant laws and regulations in their operations. Crisis Management: Executives are often involved in crisis management, making critical decisions during challenging times to safeguard the organization's interests. Continuous Learning and Development: Executives should promote a culture of continuous learning and development within the organization, adapting to industry trends and best practices. Measuring and Reporting Performance: Executives are responsible for measuring and reporting on the performance of their areas, providing insights for continuous improvement. These considerations are general in nature and may vary depending on the specific industry, organization, and executive role.</w:t>
      </w:r>
    </w:p>
    <w:p/>
    <w:p>
      <w:pPr>
        <w:pStyle w:val="RoleStyle"/>
        <w:ind w:left="360"/>
      </w:pPr>
      <w:r>
        <w:t>CFO (Chief Financial Officer):</w:t>
      </w:r>
    </w:p>
    <w:p>
      <w:pPr>
        <w:pStyle w:val="PurposeStyle"/>
        <w:ind w:left="720"/>
      </w:pPr>
      <w:r>
        <w:rPr>
          <w:b/>
        </w:rPr>
        <w:t xml:space="preserve">Purpose: </w:t>
      </w:r>
      <w:r>
        <w:t>Responsible for financial planning, record-keeping, and financial reporting.</w:t>
      </w:r>
    </w:p>
    <w:p/>
    <w:p>
      <w:pPr>
        <w:pStyle w:val="RoleStyle"/>
        <w:ind w:left="360"/>
      </w:pPr>
      <w:r>
        <w:t>CMO (Chief Marketing Officer):</w:t>
      </w:r>
    </w:p>
    <w:p>
      <w:pPr>
        <w:pStyle w:val="PurposeStyle"/>
        <w:ind w:left="720"/>
      </w:pPr>
      <w:r>
        <w:rPr>
          <w:b/>
        </w:rPr>
        <w:t xml:space="preserve">Purpose: </w:t>
      </w:r>
      <w:r>
        <w:t>Leads marketing efforts, including advertising, branding, and market research.</w:t>
      </w:r>
    </w:p>
    <w:p/>
    <w:p>
      <w:pPr>
        <w:pStyle w:val="RoleStyle"/>
        <w:ind w:left="360"/>
      </w:pPr>
      <w:r>
        <w:t>COO (Chief Operating Officer):</w:t>
      </w:r>
    </w:p>
    <w:p>
      <w:pPr>
        <w:pStyle w:val="PurposeStyle"/>
        <w:ind w:left="720"/>
      </w:pPr>
      <w:r>
        <w:rPr>
          <w:b/>
        </w:rPr>
        <w:t xml:space="preserve">Purpose: </w:t>
      </w:r>
      <w:r>
        <w:t>Oversees day-to-day operations and ensures business processes are efficient.</w:t>
      </w:r>
    </w:p>
    <w:p/>
    <w:p>
      <w:pPr>
        <w:pStyle w:val="RoleStyle"/>
        <w:ind w:left="360"/>
      </w:pPr>
      <w:r>
        <w:t>CIO (Chief Information Officer):</w:t>
      </w:r>
    </w:p>
    <w:p>
      <w:pPr>
        <w:pStyle w:val="PurposeStyle"/>
        <w:ind w:left="720"/>
      </w:pPr>
      <w:r>
        <w:rPr>
          <w:b/>
        </w:rPr>
        <w:t xml:space="preserve">Purpose: </w:t>
      </w:r>
      <w:r>
        <w:t>Manages information technology strategy, systems, and infrastructure.</w:t>
      </w:r>
    </w:p>
    <w:p/>
    <w:p>
      <w:pPr>
        <w:pStyle w:val="RoleStyle"/>
        <w:ind w:left="360"/>
      </w:pPr>
      <w:r>
        <w:t>CTO (Chief Technology Officer):</w:t>
      </w:r>
    </w:p>
    <w:p>
      <w:pPr>
        <w:pStyle w:val="PurposeStyle"/>
        <w:ind w:left="720"/>
      </w:pPr>
      <w:r>
        <w:rPr>
          <w:b/>
        </w:rPr>
        <w:t xml:space="preserve">Purpose: </w:t>
      </w:r>
      <w:r>
        <w:t>Focuses on the technological direction of the company, overseeing R&amp;D and technology strategy.</w:t>
      </w:r>
    </w:p>
    <w:p/>
    <w:p>
      <w:pPr>
        <w:pStyle w:val="RoleStyle"/>
        <w:ind w:left="360"/>
      </w:pPr>
      <w:r>
        <w:t>CHRO (Chief Human Resources Officer):</w:t>
      </w:r>
    </w:p>
    <w:p>
      <w:pPr>
        <w:pStyle w:val="PurposeStyle"/>
        <w:ind w:left="720"/>
      </w:pPr>
      <w:r>
        <w:rPr>
          <w:b/>
        </w:rPr>
        <w:t xml:space="preserve">Purpose: </w:t>
      </w:r>
      <w:r>
        <w:t>Manages human resources, including recruitment, training, and employee relations.</w:t>
      </w:r>
    </w:p>
    <w:p/>
    <w:p>
      <w:pPr>
        <w:pStyle w:val="RoleStyle"/>
        <w:ind w:left="360"/>
      </w:pPr>
      <w:r>
        <w:t>CISO (Chief Information Security Officer):</w:t>
      </w:r>
    </w:p>
    <w:p>
      <w:pPr>
        <w:pStyle w:val="PurposeStyle"/>
        <w:ind w:left="720"/>
      </w:pPr>
      <w:r>
        <w:rPr>
          <w:b/>
        </w:rPr>
        <w:t xml:space="preserve">Purpose: </w:t>
      </w:r>
      <w:r>
        <w:t>Responsible for the company's information and data security.</w:t>
      </w:r>
    </w:p>
    <w:p/>
    <w:p>
      <w:pPr>
        <w:pStyle w:val="RoleStyle"/>
        <w:ind w:left="360"/>
      </w:pPr>
      <w:r>
        <w:t>CLO (Chief Legal Officer) or General Counsel:</w:t>
      </w:r>
    </w:p>
    <w:p>
      <w:pPr>
        <w:pStyle w:val="PurposeStyle"/>
        <w:ind w:left="720"/>
      </w:pPr>
      <w:r>
        <w:rPr>
          <w:b/>
        </w:rPr>
        <w:t xml:space="preserve">Purpose: </w:t>
      </w:r>
      <w:r>
        <w:t>Provides legal advice, handles legal matters, and ensures compliance.</w:t>
      </w:r>
    </w:p>
    <w:p/>
    <w:p>
      <w:pPr>
        <w:pStyle w:val="RoleStyle"/>
        <w:ind w:left="360"/>
      </w:pPr>
      <w:r>
        <w:t>CCO (Chief Compliance Officer):</w:t>
      </w:r>
    </w:p>
    <w:p>
      <w:pPr>
        <w:pStyle w:val="PurposeStyle"/>
        <w:ind w:left="720"/>
      </w:pPr>
      <w:r>
        <w:rPr>
          <w:b/>
        </w:rPr>
        <w:t xml:space="preserve">Purpose: </w:t>
      </w:r>
      <w:r>
        <w:t>Ensures the company complies with industry regulations and internal policies.</w:t>
      </w:r>
    </w:p>
    <w:p/>
    <w:p>
      <w:pPr>
        <w:pStyle w:val="RoleStyle"/>
        <w:ind w:left="360"/>
      </w:pPr>
      <w:r>
        <w:t>CPO (Chief Product Officer):</w:t>
      </w:r>
    </w:p>
    <w:p>
      <w:pPr>
        <w:pStyle w:val="PurposeStyle"/>
        <w:ind w:left="720"/>
      </w:pPr>
      <w:r>
        <w:rPr>
          <w:b/>
        </w:rPr>
        <w:t xml:space="preserve">Purpose: </w:t>
      </w:r>
      <w:r>
        <w:t>Oversees the development and management of the company's products or services.</w:t>
      </w:r>
    </w:p>
    <w:p/>
    <w:p>
      <w:pPr>
        <w:pStyle w:val="RoleStyle"/>
        <w:ind w:left="360"/>
      </w:pPr>
      <w:r>
        <w:t>CSO (Chief Strategy Officer):</w:t>
      </w:r>
    </w:p>
    <w:p>
      <w:pPr>
        <w:pStyle w:val="PurposeStyle"/>
        <w:ind w:left="720"/>
      </w:pPr>
      <w:r>
        <w:rPr>
          <w:b/>
        </w:rPr>
        <w:t xml:space="preserve">Purpose: </w:t>
      </w:r>
      <w:r>
        <w:t>Develops and executes the company's strategic initiatives.</w:t>
      </w:r>
    </w:p>
    <w:p/>
    <w:p>
      <w:pPr>
        <w:pStyle w:val="RoleStyle"/>
        <w:ind w:left="360"/>
      </w:pPr>
      <w:r>
        <w:t>CDO (Chief Diversity Officer):</w:t>
      </w:r>
    </w:p>
    <w:p>
      <w:pPr>
        <w:pStyle w:val="PurposeStyle"/>
        <w:ind w:left="720"/>
      </w:pPr>
      <w:r>
        <w:rPr>
          <w:b/>
        </w:rPr>
        <w:t xml:space="preserve">Purpose: </w:t>
      </w:r>
      <w:r>
        <w:t>Focuses on promoting diversity and inclusion within the company.</w:t>
      </w:r>
    </w:p>
    <w:p/>
    <w:p>
      <w:pPr>
        <w:pStyle w:val="RoleStyle"/>
        <w:ind w:left="360"/>
      </w:pPr>
      <w:r>
        <w:t>CTRO (Chief Transformation Officer):</w:t>
      </w:r>
    </w:p>
    <w:p>
      <w:pPr>
        <w:pStyle w:val="PurposeStyle"/>
        <w:ind w:left="720"/>
      </w:pPr>
      <w:r>
        <w:rPr>
          <w:b/>
        </w:rPr>
        <w:t xml:space="preserve">Purpose: </w:t>
      </w:r>
      <w:r>
        <w:t>Leads efforts to drive organizational change and transformation.</w:t>
      </w:r>
    </w:p>
    <w:p/>
    <w:p>
      <w:pPr>
        <w:pStyle w:val="RoleStyle"/>
        <w:ind w:left="360"/>
      </w:pPr>
      <w:r>
        <w:t>CRO (Chief Revenue Officer):</w:t>
      </w:r>
    </w:p>
    <w:p>
      <w:pPr>
        <w:pStyle w:val="PurposeStyle"/>
        <w:ind w:left="720"/>
      </w:pPr>
      <w:r>
        <w:rPr>
          <w:b/>
        </w:rPr>
        <w:t xml:space="preserve">Purpose: </w:t>
      </w:r>
      <w:r>
        <w:t>Responsible for driving revenue growth, often overseeing sales and marketing.</w:t>
      </w:r>
    </w:p>
    <w:p/>
    <w:p>
      <w:pPr>
        <w:pStyle w:val="RoleStyle"/>
        <w:ind w:left="360"/>
      </w:pPr>
      <w:r>
        <w:t>CPO (Chief People Officer):</w:t>
      </w:r>
    </w:p>
    <w:p>
      <w:pPr>
        <w:pStyle w:val="PurposeStyle"/>
        <w:ind w:left="720"/>
      </w:pPr>
      <w:r>
        <w:rPr>
          <w:b/>
        </w:rPr>
        <w:t xml:space="preserve">Purpose: </w:t>
      </w:r>
      <w:r>
        <w:t>Focuses on the overall well-being and development of the company's employees.</w:t>
      </w:r>
    </w:p>
    <w:p/>
    <w:p>
      <w:pPr>
        <w:pStyle w:val="RoleStyle"/>
        <w:ind w:left="360"/>
      </w:pPr>
      <w:r>
        <w:t>CAO (Chief Analytics Officer):</w:t>
      </w:r>
    </w:p>
    <w:p>
      <w:pPr>
        <w:pStyle w:val="PurposeStyle"/>
        <w:ind w:left="720"/>
      </w:pPr>
      <w:r>
        <w:rPr>
          <w:b/>
        </w:rPr>
        <w:t xml:space="preserve">Purpose: </w:t>
      </w:r>
      <w:r>
        <w:t>Leads data and analytics strategy, leveraging data for informed decision-making.</w:t>
      </w:r>
    </w:p>
    <w:p/>
    <w:p>
      <w:pPr>
        <w:pStyle w:val="RoleStyle"/>
        <w:ind w:left="360"/>
      </w:pPr>
      <w:r>
        <w:t>CIO (Chief Innovation Officer):</w:t>
      </w:r>
    </w:p>
    <w:p>
      <w:pPr>
        <w:pStyle w:val="PurposeStyle"/>
        <w:ind w:left="720"/>
      </w:pPr>
      <w:r>
        <w:rPr>
          <w:b/>
        </w:rPr>
        <w:t xml:space="preserve">Purpose: </w:t>
      </w:r>
      <w:r>
        <w:t>Drives innovation initiatives and explores new business opportunities.</w:t>
      </w:r>
    </w:p>
    <w:p/>
    <w:p>
      <w:pPr>
        <w:pStyle w:val="RoleStyle"/>
        <w:ind w:left="360"/>
      </w:pPr>
      <w:r>
        <w:t>CVO (Chief Visionary Officer):</w:t>
      </w:r>
    </w:p>
    <w:p>
      <w:pPr>
        <w:pStyle w:val="PurposeStyle"/>
        <w:ind w:left="720"/>
      </w:pPr>
      <w:r>
        <w:rPr>
          <w:b/>
        </w:rPr>
        <w:t xml:space="preserve">Purpose: </w:t>
      </w:r>
      <w:r>
        <w:t>Focuses on long-term vision and direction for the company.</w:t>
      </w:r>
    </w:p>
    <w:p/>
    <w:p>
      <w:pPr>
        <w:pStyle w:val="RoleStyle"/>
        <w:ind w:left="360"/>
      </w:pPr>
      <w:r>
        <w:t>CQO (Chief Quality Officer):</w:t>
      </w:r>
    </w:p>
    <w:p>
      <w:pPr>
        <w:pStyle w:val="PurposeStyle"/>
        <w:ind w:left="720"/>
      </w:pPr>
      <w:r>
        <w:rPr>
          <w:b/>
        </w:rPr>
        <w:t xml:space="preserve">Purpose: </w:t>
      </w:r>
      <w:r>
        <w:t>Ensures and maintains high-quality standards in products or services.</w:t>
      </w:r>
    </w:p>
    <w:p/>
    <w:p>
      <w:pPr>
        <w:pStyle w:val="RoleStyle"/>
        <w:ind w:left="360"/>
      </w:pPr>
      <w:r>
        <w:t>CXO (Chief Experience Officer):</w:t>
      </w:r>
    </w:p>
    <w:p>
      <w:pPr>
        <w:pStyle w:val="PurposeStyle"/>
        <w:ind w:left="720"/>
      </w:pPr>
      <w:r>
        <w:rPr>
          <w:b/>
        </w:rPr>
        <w:t xml:space="preserve">Purpose: </w:t>
      </w:r>
      <w:r>
        <w:t>Focuses on improving and optimizing the overall experience for customers and stakeholders. These are just a few examples, and titles can vary based on industry, company size, and specific organizational needs. so from ur POV those are the most essential roles? The list provided includes key executive roles that are commonly found in many organizations, and they cover various aspects of business operations, strategy, and management. The essentiality of specific roles can vary depending on the nature of the business, industry, and organizational goals. Here are some considerations: Core Leadership Roles:</w:t>
      </w:r>
    </w:p>
    <w:p/>
    <w:p>
      <w:pPr>
        <w:pStyle w:val="RoleStyle"/>
        <w:ind w:left="360"/>
      </w:pPr>
      <w:r>
        <w:t>CEO, COO, and CFO are often considered core leadership roles that provide overall direction, oversee operations, and manage financial aspects of the organization.</w:t>
      </w:r>
    </w:p>
    <w:p>
      <w:pPr>
        <w:pStyle w:val="PurposeStyle"/>
        <w:ind w:left="720"/>
      </w:pPr>
      <w:r>
        <w:rPr>
          <w:b/>
        </w:rPr>
        <w:t xml:space="preserve">Purpose: </w:t>
      </w:r>
      <w:r>
        <w:t>Technology Leadership:</w:t>
      </w:r>
    </w:p>
    <w:p/>
    <w:p>
      <w:pPr>
        <w:pStyle w:val="RoleStyle"/>
        <w:ind w:left="360"/>
      </w:pPr>
      <w:r>
        <w:t>CIO and CTO are crucial for organizations heavily reliant on technology. They focus on information technology strategy, infrastructure, and innovation.</w:t>
      </w:r>
    </w:p>
    <w:p>
      <w:pPr>
        <w:pStyle w:val="PurposeStyle"/>
        <w:ind w:left="720"/>
      </w:pPr>
      <w:r>
        <w:rPr>
          <w:b/>
        </w:rPr>
        <w:t xml:space="preserve">Purpose: </w:t>
      </w:r>
      <w:r>
        <w:t>Marketing and Customer Focus: CMO and CRO play vital roles in driving customer engagement, revenue growth, and overall market positioning. Human Resources and Culture: CHRO and CPO are essential for managing the organization's human capital, fostering a positive workplace culture, and ensuring talent development. Legal and Compliance: CLO and CCO are critical for legal advice, regulatory compliance, and risk management. Security and Risk Management: CISO plays a key role in ensuring the security of information and data, which is increasingly important in the digital age. Innovation and Transformation:</w:t>
      </w:r>
    </w:p>
    <w:p/>
    <w:p>
      <w:pPr>
        <w:pStyle w:val="RoleStyle"/>
        <w:ind w:left="360"/>
      </w:pPr>
      <w:r>
        <w:t>CIO, CTO, and CSO are often involved in driving innovation and organizational transformation.</w:t>
      </w:r>
    </w:p>
    <w:p>
      <w:pPr>
        <w:pStyle w:val="PurposeStyle"/>
        <w:ind w:left="720"/>
      </w:pPr>
      <w:r>
        <w:rPr>
          <w:b/>
        </w:rPr>
        <w:t xml:space="preserve">Purpose: </w:t>
      </w:r>
      <w:r>
        <w:t>Diversity and Inclusion: CDO is becoming increasingly important as organizations recognize the value of diversity and inclusion in the workplace. Product and Strategy: CPO and CSO contribute to product development, strategic planning, and the overall direction of the company. Analytics and Data: CAO plays a crucial role in leveraging data for informed decision-making and business intelligence. It's important to note that the specific roles needed can depend on factors such as the industry, size of the organization, and its strategic priorities. Additionally, organizational structures may vary, and some roles may be combined or take on additional responsibilities. The key is to have a leadership team that collectively covers the necessary functions to drive the organization toward its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b/>
      <w:color w:val="003366"/>
      <w:sz w:val="48"/>
    </w:rPr>
  </w:style>
  <w:style w:type="paragraph" w:customStyle="1" w:styleId="RoleStyle">
    <w:name w:val="Role Style"/>
    <w:rPr>
      <w:b/>
      <w:color w:val="0066CC"/>
      <w:sz w:val="32"/>
    </w:rPr>
  </w:style>
  <w:style w:type="paragraph" w:customStyle="1" w:styleId="PurposeStyle">
    <w:name w:val="Purpose Style"/>
    <w:rPr>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